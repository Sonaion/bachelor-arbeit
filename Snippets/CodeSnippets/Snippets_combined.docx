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########################################################################################################################</w:t>
        <w:br/>
        <w:t>#add_5_higher_order</w:t>
        <w:br/>
        <w:br/>
        <w:t>def function(array_data):</w:t>
        <w:br/>
        <w:t xml:space="preserve">    return list(map(lambda x: x + 5, array_data))</w:t>
        <w:br/>
        <w:br/>
        <w:br/>
        <w:t>print(function([0, 5, 10]))</w:t>
        <w:br/>
        <w:br/>
        <w:br/>
        <w:br/>
        <w:t>########################################################################################################################</w:t>
        <w:br/>
        <w:t>#add_5_iterative</w:t>
        <w:br/>
        <w:br/>
        <w:t>def function(array_data):</w:t>
        <w:br/>
        <w:t xml:space="preserve">    result = []</w:t>
        <w:br/>
        <w:t xml:space="preserve">    for element in array_data:</w:t>
        <w:br/>
        <w:t xml:space="preserve">        result.append(element + 5)</w:t>
        <w:br/>
        <w:t xml:space="preserve">    return result</w:t>
        <w:br/>
        <w:br/>
        <w:br/>
        <w:t>print(function([0, 5, 10]))</w:t>
        <w:br/>
        <w:br/>
        <w:br/>
        <w:br/>
        <w:t>########################################################################################################################</w:t>
        <w:br/>
        <w:t>#add_5_list_comprehension</w:t>
        <w:br/>
        <w:br/>
        <w:t>def function(array_data):</w:t>
        <w:br/>
        <w:t xml:space="preserve">    return [data + 5 for data in array_data]</w:t>
        <w:br/>
        <w:br/>
        <w:br/>
        <w:t>print(function([0, 5, 10]))</w:t>
        <w:br/>
        <w:br/>
        <w:br/>
        <w:br/>
        <w:t>########################################################################################################################</w:t>
        <w:br/>
        <w:t>#add_5_recursive</w:t>
        <w:br/>
        <w:br/>
        <w:t>def function(array_data):</w:t>
        <w:br/>
        <w:t xml:space="preserve">    if len(array_data) == 0:</w:t>
        <w:br/>
        <w:t xml:space="preserve">        return []</w:t>
        <w:br/>
        <w:t xml:space="preserve">    return [array_data[0] + 5] + function(array_data[1:])</w:t>
        <w:br/>
        <w:br/>
        <w:br/>
        <w:t>print(function([0, 5, 10]))</w:t>
        <w:br/>
        <w:br/>
        <w:br/>
        <w:br/>
        <w:t>########################################################################################################################</w:t>
        <w:br/>
        <w:t>#apply_higher_order</w:t>
        <w:br/>
        <w:br/>
        <w:t>def function(array_data, func):</w:t>
        <w:br/>
        <w:t xml:space="preserve">    return list(map(func, array_data))</w:t>
        <w:br/>
        <w:br/>
        <w:br/>
        <w:t>print(function([1, 2, 3], lambda x: x ** 2 + x))</w:t>
        <w:br/>
        <w:br/>
        <w:br/>
        <w:br/>
        <w:t>########################################################################################################################</w:t>
        <w:br/>
        <w:t>#apply_iterative</w:t>
        <w:br/>
        <w:br/>
        <w:t>def function(array_data, func):</w:t>
        <w:br/>
        <w:t xml:space="preserve">    results = []</w:t>
        <w:br/>
        <w:t xml:space="preserve">    for data in array_data:</w:t>
        <w:br/>
        <w:t xml:space="preserve">        results.append(func(data))</w:t>
        <w:br/>
        <w:t xml:space="preserve">    return results</w:t>
        <w:br/>
        <w:br/>
        <w:br/>
        <w:t>print(function([1, 2, 3], lambda x: x ** 2 + x))</w:t>
        <w:br/>
        <w:br/>
        <w:br/>
        <w:br/>
        <w:t>########################################################################################################################</w:t>
        <w:br/>
        <w:t>#apply_list_comprehension</w:t>
        <w:br/>
        <w:br/>
        <w:t>def function(array_data, func):</w:t>
        <w:br/>
        <w:t xml:space="preserve">    return [func(data) for data in array_data]</w:t>
        <w:br/>
        <w:br/>
        <w:br/>
        <w:t>print(function([1, 2, 3], lambda x: x ** 2 + x))</w:t>
        <w:br/>
        <w:br/>
        <w:br/>
        <w:br/>
        <w:t>########################################################################################################################</w:t>
        <w:br/>
        <w:t>#apply_recursive</w:t>
        <w:br/>
        <w:br/>
        <w:t>def function(array_data, func):</w:t>
        <w:br/>
        <w:t xml:space="preserve">    if len(array_data) == 0:</w:t>
        <w:br/>
        <w:t xml:space="preserve">        return []</w:t>
        <w:br/>
        <w:t xml:space="preserve">    else:</w:t>
        <w:br/>
        <w:t xml:space="preserve">        return [func(array_data[0])] + function(array_data[1:], func)</w:t>
        <w:br/>
        <w:br/>
        <w:br/>
        <w:t>print(function([1, 2, 3], lambda x: x ** 2 + x))</w:t>
        <w:br/>
        <w:br/>
        <w:br/>
        <w:br/>
        <w:t>########################################################################################################################</w:t>
        <w:br/>
        <w:t>#Computer_higher_order</w:t>
        <w:br/>
        <w:br/>
        <w:t>class Computer:</w:t>
        <w:br/>
        <w:t xml:space="preserve">    id = 0</w:t>
        <w:br/>
        <w:br/>
        <w:t xml:space="preserve">    def __init__(self, cpu, gpu, ram):</w:t>
        <w:br/>
        <w:t xml:space="preserve">        self.cpu = cpu</w:t>
        <w:br/>
        <w:t xml:space="preserve">        self.gpu = gpu</w:t>
        <w:br/>
        <w:t xml:space="preserve">        self.ram = ram</w:t>
        <w:br/>
        <w:t xml:space="preserve">        self.id = Computer.id</w:t>
        <w:br/>
        <w:t xml:space="preserve">        Computer.id += 1</w:t>
        <w:br/>
        <w:br/>
        <w:t xml:space="preserve">    def __repr__(self):</w:t>
        <w:br/>
        <w:t xml:space="preserve">        return str(self.id)</w:t>
        <w:br/>
        <w:br/>
        <w:br/>
        <w:t>def function(computer_array):</w:t>
        <w:br/>
        <w:t xml:space="preserve">    return list(filter(lambda x: "AMD" in x.cpu and "NVIDIA GTX30" in x.gpu and x.ram &gt;= 16, computer_array))</w:t>
        <w:br/>
        <w:br/>
        <w:br/>
        <w:t>computer_array = []</w:t>
        <w:br/>
        <w:t>computer_array.append(Computer("INTEL i7-860", "NVIDIA GTX3080", 16))</w:t>
        <w:br/>
        <w:t>computer_array.append(Computer("AMD 5900x", "NVIDIA GTX3080", 32))</w:t>
        <w:br/>
        <w:t>computer_array.append(Computer("INTEL i9-10900T", "NVIDIA GTX1070", 8))</w:t>
        <w:br/>
        <w:t>computer_array.append(Computer("AMD 5900x", "AMD RX6900", 8))</w:t>
        <w:br/>
        <w:t>computer_array.append(Computer("AMD 5700", "AMD RX6900", 16))</w:t>
        <w:br/>
        <w:t>computer_array.append(Computer("AMD 5900x", "NVIDIA GTX3090", 64))</w:t>
        <w:br/>
        <w:t>computer_array.append(Computer("INTEL i5-8400", "NVIDIA GTX1060", 4))</w:t>
        <w:br/>
        <w:t>print(function(computer_array))</w:t>
        <w:br/>
        <w:br/>
        <w:br/>
        <w:br/>
        <w:t>########################################################################################################################</w:t>
        <w:br/>
        <w:t>#Computer_iterative</w:t>
        <w:br/>
        <w:br/>
        <w:t>class Computer:</w:t>
        <w:br/>
        <w:t xml:space="preserve">    id = 0</w:t>
        <w:br/>
        <w:br/>
        <w:t xml:space="preserve">    def __init__(self, cpu, gpu, ram):</w:t>
        <w:br/>
        <w:t xml:space="preserve">        self.cpu = cpu</w:t>
        <w:br/>
        <w:t xml:space="preserve">        self.gpu = gpu</w:t>
        <w:br/>
        <w:t xml:space="preserve">        self.ram = ram</w:t>
        <w:br/>
        <w:t xml:space="preserve">        self.id = Computer.id</w:t>
        <w:br/>
        <w:t xml:space="preserve">        Computer.id += 1</w:t>
        <w:br/>
        <w:br/>
        <w:t xml:space="preserve">    def __repr__(self):</w:t>
        <w:br/>
        <w:t xml:space="preserve">        return str(self.id)</w:t>
        <w:br/>
        <w:br/>
        <w:br/>
        <w:t>def function(computer_array):</w:t>
        <w:br/>
        <w:t xml:space="preserve">    results = []</w:t>
        <w:br/>
        <w:t xml:space="preserve">    for computer in computer_array:</w:t>
        <w:br/>
        <w:t xml:space="preserve">        if "AMD" in computer.cpu and "NVIDIA GTX30" in computer.gpu and computer.ram &gt;= 16:</w:t>
        <w:br/>
        <w:t xml:space="preserve">            results.append(computer)</w:t>
        <w:br/>
        <w:t xml:space="preserve">    return results</w:t>
        <w:br/>
        <w:br/>
        <w:br/>
        <w:t>computer_array = []</w:t>
        <w:br/>
        <w:t>computer_array.append(Computer("INTEL i7-860", "NVIDIA GTX3080", 16))</w:t>
        <w:br/>
        <w:t>computer_array.append(Computer("AMD 5900x", "NVIDIA GTX3080", 32))</w:t>
        <w:br/>
        <w:t>computer_array.append(Computer("INTEL i9-10900T", "NVIDIA GTX1070", 8))</w:t>
        <w:br/>
        <w:t>computer_array.append(Computer("AMD 5900x", "AMD RX6900", 8))</w:t>
        <w:br/>
        <w:t>computer_array.append(Computer("AMD 5700", "AMD RX6900", 16))</w:t>
        <w:br/>
        <w:t>computer_array.append(Computer("AMD 5900x", "NVIDIA GTX3090", 64))</w:t>
        <w:br/>
        <w:t>computer_array.append(Computer("INTEL i5-8400", "NVIDIA GTX1060", 4))</w:t>
        <w:br/>
        <w:t>print(function(computer_array))</w:t>
        <w:br/>
        <w:br/>
        <w:br/>
        <w:br/>
        <w:t>########################################################################################################################</w:t>
        <w:br/>
        <w:t>#Computer_list_comprehension</w:t>
        <w:br/>
        <w:br/>
        <w:t>class Computer:</w:t>
        <w:br/>
        <w:t xml:space="preserve">    id = 0</w:t>
        <w:br/>
        <w:br/>
        <w:t xml:space="preserve">    def __init__(self, cpu, gpu, ram):</w:t>
        <w:br/>
        <w:t xml:space="preserve">        self.cpu = cpu</w:t>
        <w:br/>
        <w:t xml:space="preserve">        self.gpu = gpu</w:t>
        <w:br/>
        <w:t xml:space="preserve">        self.ram = ram</w:t>
        <w:br/>
        <w:t xml:space="preserve">        self.id = Computer.id</w:t>
        <w:br/>
        <w:t xml:space="preserve">        Computer.id += 1</w:t>
        <w:br/>
        <w:br/>
        <w:t xml:space="preserve">    def __repr__(self):</w:t>
        <w:br/>
        <w:t xml:space="preserve">        return str(self.id)</w:t>
        <w:br/>
        <w:br/>
        <w:br/>
        <w:t>def function(computer_array):</w:t>
        <w:br/>
        <w:t xml:space="preserve">    return [computer for computer in computer_array if "AMD" in computer.cpu and "NVIDIA GTX30" in computer.gpu and computer.ram &gt;= 16]</w:t>
        <w:br/>
        <w:br/>
        <w:br/>
        <w:t>computer_array = []</w:t>
        <w:br/>
        <w:t>computer_array.append(Computer("INTEL i7-860", "NVIDIA GTX3080", 16))</w:t>
        <w:br/>
        <w:t>computer_array.append(Computer("AMD 5900x", "NVIDIA GTX3080", 32))</w:t>
        <w:br/>
        <w:t>computer_array.append(Computer("INTEL i9-10900T", "NVIDIA GTX1070", 8))</w:t>
        <w:br/>
        <w:t>computer_array.append(Computer("AMD 5900x", "AMD RX6900", 8))</w:t>
        <w:br/>
        <w:t>computer_array.append(Computer("AMD 5700", "AMD RX6900", 16))</w:t>
        <w:br/>
        <w:t>computer_array.append(Computer("AMD 5900x", "NVIDIA GTX3090", 64))</w:t>
        <w:br/>
        <w:t>computer_array.append(Computer("INTEL i5-8400", "NVIDIA GTX1060", 4))</w:t>
        <w:br/>
        <w:t>print(function(computer_array))</w:t>
        <w:br/>
        <w:br/>
        <w:br/>
        <w:br/>
        <w:t>########################################################################################################################</w:t>
        <w:br/>
        <w:t>#Computer_recursive</w:t>
        <w:br/>
        <w:br/>
        <w:t>class Computer:</w:t>
        <w:br/>
        <w:t xml:space="preserve">    id = 0</w:t>
        <w:br/>
        <w:br/>
        <w:t xml:space="preserve">    def __init__(self, cpu, gpu, ram):</w:t>
        <w:br/>
        <w:t xml:space="preserve">        self.cpu = cpu</w:t>
        <w:br/>
        <w:t xml:space="preserve">        self.gpu = gpu</w:t>
        <w:br/>
        <w:t xml:space="preserve">        self.ram = ram</w:t>
        <w:br/>
        <w:t xml:space="preserve">        self.id = Computer.id</w:t>
        <w:br/>
        <w:t xml:space="preserve">        Computer.id += 1</w:t>
        <w:br/>
        <w:br/>
        <w:t xml:space="preserve">    def __repr__(self):</w:t>
        <w:br/>
        <w:t xml:space="preserve">        return str(self.id)</w:t>
        <w:br/>
        <w:br/>
        <w:br/>
        <w:t>def function(computer_array):</w:t>
        <w:br/>
        <w:t xml:space="preserve">    if len(computer_array)==0:</w:t>
        <w:br/>
        <w:t xml:space="preserve">        return []</w:t>
        <w:br/>
        <w:t xml:space="preserve">    if "AMD" in computer_array[0].cpu and "NVIDIA GTX30" in computer_array[0].gpu and computer_array[0].ram &gt;= 16:</w:t>
        <w:br/>
        <w:t xml:space="preserve">        return [computer_array[0]] + function(computer_array[1:])</w:t>
        <w:br/>
        <w:t xml:space="preserve">    else:</w:t>
        <w:br/>
        <w:t xml:space="preserve">        return function(computer_array[1:])</w:t>
        <w:br/>
        <w:br/>
        <w:br/>
        <w:t>computer_array = []</w:t>
        <w:br/>
        <w:t>computer_array.append(Computer("INTEL i7-860", "NVIDIA GTX3080", 16))</w:t>
        <w:br/>
        <w:t>computer_array.append(Computer("AMD 5900x", "NVIDIA GTX3080", 32))</w:t>
        <w:br/>
        <w:t>computer_array.append(Computer("INTEL i9-10900T", "NVIDIA GTX1070", 8))</w:t>
        <w:br/>
        <w:t>computer_array.append(Computer("AMD 5900x", "AMD RX6900", 8))</w:t>
        <w:br/>
        <w:t>computer_array.append(Computer("AMD 5700", "AMD RX6900", 16))</w:t>
        <w:br/>
        <w:t>computer_array.append(Computer("AMD 5900x", "NVIDIA GTX3090", 64))</w:t>
        <w:br/>
        <w:t>computer_array.append(Computer("INTEL i5-8400", "NVIDIA GTX1060", 4))</w:t>
        <w:br/>
        <w:t>print(function(computer_array))</w:t>
        <w:br/>
        <w:br/>
        <w:br/>
        <w:br/>
        <w:t>########################################################################################################################</w:t>
        <w:br/>
        <w:t>#condition_sum_higher_order</w:t>
        <w:br/>
        <w:br/>
        <w:t>from functools import reduce</w:t>
        <w:br/>
        <w:br/>
        <w:br/>
        <w:t>def function(n):</w:t>
        <w:br/>
        <w:t xml:space="preserve">    array_data = filter(lambda x: x % 3 == 0 or x % 4 == 0, range(2, n + 1))</w:t>
        <w:br/>
        <w:t xml:space="preserve">    return reduce(lambda x, y: x + y, array_data)</w:t>
        <w:br/>
        <w:br/>
        <w:br/>
        <w:t>print(function(14))</w:t>
        <w:br/>
        <w:br/>
        <w:br/>
        <w:br/>
        <w:t>########################################################################################################################</w:t>
        <w:br/>
        <w:t>#condition_sum_iterative</w:t>
        <w:br/>
        <w:br/>
        <w:t>def function(n):</w:t>
        <w:br/>
        <w:t xml:space="preserve">    array_data = []</w:t>
        <w:br/>
        <w:t xml:space="preserve">    for i in range(2, n + 1):</w:t>
        <w:br/>
        <w:t xml:space="preserve">        if i % 3 == 0 or i % 4 == 0:</w:t>
        <w:br/>
        <w:t xml:space="preserve">            array_data.append(i)</w:t>
        <w:br/>
        <w:t xml:space="preserve">    result = 0</w:t>
        <w:br/>
        <w:t xml:space="preserve">    for value in array_data:</w:t>
        <w:br/>
        <w:t xml:space="preserve">        result += value</w:t>
        <w:br/>
        <w:t xml:space="preserve">    return result</w:t>
        <w:br/>
        <w:br/>
        <w:br/>
        <w:t>print(function(14))</w:t>
        <w:br/>
        <w:br/>
        <w:br/>
        <w:br/>
        <w:t>########################################################################################################################</w:t>
        <w:br/>
        <w:t>#condition_sum_list_comprehension</w:t>
        <w:br/>
        <w:br/>
        <w:t>from functools import reduce</w:t>
        <w:br/>
        <w:br/>
        <w:br/>
        <w:t>def function(n):</w:t>
        <w:br/>
        <w:t xml:space="preserve">    array_data = [value for value in range(2, n + 1) if value % 3 == 0 or value % 4 == 0]</w:t>
        <w:br/>
        <w:t xml:space="preserve">    total = 0</w:t>
        <w:br/>
        <w:t xml:space="preserve">    scanned = [total := total + x for x in array_data]</w:t>
        <w:br/>
        <w:t xml:space="preserve">    return scanned[-1]</w:t>
        <w:br/>
        <w:br/>
        <w:br/>
        <w:t>print(function(14))</w:t>
        <w:br/>
        <w:br/>
        <w:br/>
        <w:br/>
        <w:t>########################################################################################################################</w:t>
        <w:br/>
        <w:t>#condition_sum_recursive</w:t>
        <w:br/>
        <w:br/>
        <w:t>def function(n):</w:t>
        <w:br/>
        <w:t xml:space="preserve">    if n == 1:</w:t>
        <w:br/>
        <w:t xml:space="preserve">        return 0</w:t>
        <w:br/>
        <w:t xml:space="preserve">    if n % 3 == 0 or n % 4 == 0:</w:t>
        <w:br/>
        <w:t xml:space="preserve">        return n + function(n - 1)</w:t>
        <w:br/>
        <w:t xml:space="preserve">    else:</w:t>
        <w:br/>
        <w:t xml:space="preserve">        return function(n - 1)</w:t>
        <w:br/>
        <w:br/>
        <w:br/>
        <w:t>print(function(14))</w:t>
        <w:br/>
        <w:br/>
        <w:br/>
        <w:br/>
        <w:t>########################################################################################################################</w:t>
        <w:br/>
        <w:t>#find_higher_order</w:t>
        <w:br/>
        <w:br/>
        <w:t>from functools import reduce</w:t>
        <w:br/>
        <w:br/>
        <w:br/>
        <w:t>def function(data_array, element):</w:t>
        <w:br/>
        <w:t xml:space="preserve">    index_data_array = enumerate(data_array)</w:t>
        <w:br/>
        <w:t xml:space="preserve">    filtered_array = map(lambda x_tuple: x_tuple[0] if x_tuple[1] == element else 0, index_data_array)</w:t>
        <w:br/>
        <w:t xml:space="preserve">    return reduce(lambda x, y: x + y, filtered_array)</w:t>
        <w:br/>
        <w:br/>
        <w:br/>
        <w:t>print(function([1, 2, 3, 4, 5], 3))</w:t>
        <w:br/>
        <w:br/>
        <w:br/>
        <w:br/>
        <w:t>########################################################################################################################</w:t>
        <w:br/>
        <w:t>#find_iterative</w:t>
        <w:br/>
        <w:br/>
        <w:t>def function(data_array, element):</w:t>
        <w:br/>
        <w:t xml:space="preserve">    for idx, value in enumerate(data_array):</w:t>
        <w:br/>
        <w:t xml:space="preserve">        if value == element:</w:t>
        <w:br/>
        <w:t xml:space="preserve">            return idx</w:t>
        <w:br/>
        <w:t xml:space="preserve">    return -1</w:t>
        <w:br/>
        <w:br/>
        <w:br/>
        <w:t>print(function([1, 2, 3, 4, 5], 3))</w:t>
        <w:br/>
        <w:br/>
        <w:br/>
        <w:br/>
        <w:t>########################################################################################################################</w:t>
        <w:br/>
        <w:t>#find_list_comprehension</w:t>
        <w:br/>
        <w:br/>
        <w:t>from functools import reduce</w:t>
        <w:br/>
        <w:br/>
        <w:br/>
        <w:t>def function(data_array, element):</w:t>
        <w:br/>
        <w:t xml:space="preserve">    return [idx for (idx, value) in enumerate(data_array) if value == element][0]</w:t>
        <w:br/>
        <w:br/>
        <w:br/>
        <w:t>print(function([1, 2, 3, 4, 5], 3))</w:t>
        <w:br/>
        <w:br/>
        <w:br/>
        <w:br/>
        <w:t>########################################################################################################################</w:t>
        <w:br/>
        <w:t>#find_recursive</w:t>
        <w:br/>
        <w:br/>
        <w:t>def function(data_array, element):</w:t>
        <w:br/>
        <w:t xml:space="preserve">    if len(data_array) == 0:</w:t>
        <w:br/>
        <w:t xml:space="preserve">        return -1</w:t>
        <w:br/>
        <w:t xml:space="preserve">    elif data_array[0] == element:</w:t>
        <w:br/>
        <w:t xml:space="preserve">        return 0</w:t>
        <w:br/>
        <w:t xml:space="preserve">    else:</w:t>
        <w:br/>
        <w:t xml:space="preserve">        idx = function(data_array[1:], element)</w:t>
        <w:br/>
        <w:t xml:space="preserve">        if idx == -1:</w:t>
        <w:br/>
        <w:t xml:space="preserve">            return -1</w:t>
        <w:br/>
        <w:t xml:space="preserve">        else:</w:t>
        <w:br/>
        <w:t xml:space="preserve">            return idx + 1</w:t>
        <w:br/>
        <w:br/>
        <w:br/>
        <w:t>print(function([1, 2, 3, 4, 5], 3))</w:t>
        <w:br/>
        <w:br/>
        <w:br/>
        <w:br/>
        <w:t>########################################################################################################################</w:t>
        <w:br/>
        <w:t>#is_prime_higher_order</w:t>
        <w:br/>
        <w:br/>
        <w:t>def function(number):</w:t>
        <w:br/>
        <w:t xml:space="preserve">    number_array = range(1, number + 1)</w:t>
        <w:br/>
        <w:t xml:space="preserve">    prime_array = filter(lambda x: number % x == 0, number_array)</w:t>
        <w:br/>
        <w:t xml:space="preserve">    return len(list(prime_array)) == 2</w:t>
        <w:br/>
        <w:br/>
        <w:br/>
        <w:t>print(function(7))</w:t>
        <w:br/>
        <w:br/>
        <w:br/>
        <w:br/>
        <w:t>########################################################################################################################</w:t>
        <w:br/>
        <w:t>#is_prime_iterative</w:t>
        <w:br/>
        <w:br/>
        <w:t>def function(number):</w:t>
        <w:br/>
        <w:t xml:space="preserve">    if number == 1:</w:t>
        <w:br/>
        <w:t xml:space="preserve">        return False</w:t>
        <w:br/>
        <w:t xml:space="preserve">    for check_num in range(2, int(number / 2) + 1):</w:t>
        <w:br/>
        <w:t xml:space="preserve">        if number % check_num == 0:</w:t>
        <w:br/>
        <w:t xml:space="preserve">            return False</w:t>
        <w:br/>
        <w:t xml:space="preserve">    return True</w:t>
        <w:br/>
        <w:br/>
        <w:br/>
        <w:t>print(function(7))</w:t>
        <w:br/>
        <w:br/>
        <w:br/>
        <w:br/>
        <w:t>########################################################################################################################</w:t>
        <w:br/>
        <w:t>#is_prime_list_comprehension</w:t>
        <w:br/>
        <w:br/>
        <w:t>def function(number):</w:t>
        <w:br/>
        <w:t xml:space="preserve">    return len([value for value in range(1, number+1) if number % value == 0]) == 2</w:t>
        <w:br/>
        <w:br/>
        <w:br/>
        <w:t>print(function(7))</w:t>
        <w:br/>
        <w:br/>
        <w:br/>
        <w:br/>
        <w:t>########################################################################################################################</w:t>
        <w:br/>
        <w:t>#is_prime_recursive</w:t>
        <w:br/>
        <w:br/>
        <w:t>def function(number, current=None):</w:t>
        <w:br/>
        <w:t xml:space="preserve">    if current is None:</w:t>
        <w:br/>
        <w:t xml:space="preserve">        current = int(number / 2)</w:t>
        <w:br/>
        <w:t xml:space="preserve">    if number == 1:</w:t>
        <w:br/>
        <w:t xml:space="preserve">        return False</w:t>
        <w:br/>
        <w:t xml:space="preserve">    if current == 1:</w:t>
        <w:br/>
        <w:t xml:space="preserve">        return True</w:t>
        <w:br/>
        <w:t xml:space="preserve">    if number % current == 0:</w:t>
        <w:br/>
        <w:t xml:space="preserve">        return False</w:t>
        <w:br/>
        <w:t xml:space="preserve">    return function(number, current - 1)</w:t>
        <w:br/>
        <w:br/>
        <w:br/>
        <w:t>print(function(7))</w:t>
        <w:br/>
        <w:br/>
        <w:br/>
        <w:br/>
        <w:t>########################################################################################################################</w:t>
        <w:br/>
        <w:t>#LinkedList_higher_order</w:t>
        <w:br/>
        <w:br/>
        <w:t>from functools import reduce</w:t>
        <w:br/>
        <w:t>from itertools import accumulate</w:t>
        <w:br/>
        <w:br/>
        <w:br/>
        <w:t>class Node:</w:t>
        <w:br/>
        <w:t xml:space="preserve">    def __init__(self, data):</w:t>
        <w:br/>
        <w:t xml:space="preserve">        self.data = data</w:t>
        <w:br/>
        <w:t xml:space="preserve">        self.next = None</w:t>
        <w:br/>
        <w:br/>
        <w:t xml:space="preserve">    def __repr__(self):</w:t>
        <w:br/>
        <w:t xml:space="preserve">        return str(self.data)</w:t>
        <w:br/>
        <w:br/>
        <w:t xml:space="preserve">    def __iter__(self):</w:t>
        <w:br/>
        <w:t xml:space="preserve">        self.current = self</w:t>
        <w:br/>
        <w:t xml:space="preserve">        return self</w:t>
        <w:br/>
        <w:br/>
        <w:t xml:space="preserve">    def __next__(self):</w:t>
        <w:br/>
        <w:t xml:space="preserve">        if self.current is None:</w:t>
        <w:br/>
        <w:t xml:space="preserve">            raise StopIteration</w:t>
        <w:br/>
        <w:t xml:space="preserve">        else:</w:t>
        <w:br/>
        <w:t xml:space="preserve">            tmp = self.current</w:t>
        <w:br/>
        <w:t xml:space="preserve">            self.current = self.current.next</w:t>
        <w:br/>
        <w:t xml:space="preserve">            return tmp</w:t>
        <w:br/>
        <w:br/>
        <w:br/>
        <w:t>def function(node_list):</w:t>
        <w:br/>
        <w:t xml:space="preserve">    filtered_list = filter(lambda x: x[0] % 2 == 0, enumerate(node_list))</w:t>
        <w:br/>
        <w:t xml:space="preserve">    mapped_list = map(lambda x: x[1].data, filtered_list)</w:t>
        <w:br/>
        <w:t xml:space="preserve">    return reduce(lambda x, y: x + y, mapped_list)</w:t>
        <w:br/>
        <w:br/>
        <w:br/>
        <w:t>node1 = Node(2)</w:t>
        <w:br/>
        <w:t>node2 = Node(5)</w:t>
        <w:br/>
        <w:t>node3 = Node(7)</w:t>
        <w:br/>
        <w:t>node4 = Node(4)</w:t>
        <w:br/>
        <w:t>node5 = Node(1)</w:t>
        <w:br/>
        <w:t>node6 = Node(3)</w:t>
        <w:br/>
        <w:t>node7 = Node(6)</w:t>
        <w:br/>
        <w:t>node1.next = node2</w:t>
        <w:br/>
        <w:t>node2.next = node3</w:t>
        <w:br/>
        <w:t>node3.next = node4</w:t>
        <w:br/>
        <w:t>node4.next = node5</w:t>
        <w:br/>
        <w:t>node5.next = node6</w:t>
        <w:br/>
        <w:t>node6.next = node7</w:t>
        <w:br/>
        <w:t>print(function(node1))</w:t>
        <w:br/>
        <w:br/>
        <w:br/>
        <w:br/>
        <w:t>########################################################################################################################</w:t>
        <w:br/>
        <w:t>#LinkedList_iterative</w:t>
        <w:br/>
        <w:br/>
        <w:br/>
        <w:t>class Node:</w:t>
        <w:br/>
        <w:t xml:space="preserve">    def __init__(self, data):</w:t>
        <w:br/>
        <w:t xml:space="preserve">        self.data = data</w:t>
        <w:br/>
        <w:t xml:space="preserve">        self.next = None</w:t>
        <w:br/>
        <w:br/>
        <w:t xml:space="preserve">    def __repr__(self):</w:t>
        <w:br/>
        <w:t xml:space="preserve">        return str(self.data)</w:t>
        <w:br/>
        <w:br/>
        <w:t xml:space="preserve">    def __iter__(self):</w:t>
        <w:br/>
        <w:t xml:space="preserve">        self.current = self</w:t>
        <w:br/>
        <w:t xml:space="preserve">        return self</w:t>
        <w:br/>
        <w:br/>
        <w:t xml:space="preserve">    def __next__(self):</w:t>
        <w:br/>
        <w:t xml:space="preserve">        if self.current is None:</w:t>
        <w:br/>
        <w:t xml:space="preserve">            raise StopIteration</w:t>
        <w:br/>
        <w:t xml:space="preserve">        else:</w:t>
        <w:br/>
        <w:t xml:space="preserve">            tmp = self.current</w:t>
        <w:br/>
        <w:t xml:space="preserve">            self.current = self.current.next</w:t>
        <w:br/>
        <w:t xml:space="preserve">            return tmp</w:t>
        <w:br/>
        <w:br/>
        <w:br/>
        <w:t>def function(node_list):</w:t>
        <w:br/>
        <w:t xml:space="preserve">    result = 0</w:t>
        <w:br/>
        <w:t xml:space="preserve">    for idx, node in enumerate(node_list):</w:t>
        <w:br/>
        <w:t xml:space="preserve">        if idx % 2 == 0:</w:t>
        <w:br/>
        <w:t xml:space="preserve">            result += node.data</w:t>
        <w:br/>
        <w:t xml:space="preserve">    return result</w:t>
        <w:br/>
        <w:br/>
        <w:t>node1 = Node(2)</w:t>
        <w:br/>
        <w:t>node2 = Node(5)</w:t>
        <w:br/>
        <w:t>node3 = Node(7)</w:t>
        <w:br/>
        <w:t>node4 = Node(4)</w:t>
        <w:br/>
        <w:t>node5 = Node(1)</w:t>
        <w:br/>
        <w:t>node6 = Node(3)</w:t>
        <w:br/>
        <w:t>node7 = Node(6)</w:t>
        <w:br/>
        <w:t>node1.next = node2</w:t>
        <w:br/>
        <w:t>node2.next = node3</w:t>
        <w:br/>
        <w:t>node3.next = node4</w:t>
        <w:br/>
        <w:t>node4.next = node5</w:t>
        <w:br/>
        <w:t>node5.next = node6</w:t>
        <w:br/>
        <w:t>node6.next = node7</w:t>
        <w:br/>
        <w:t>print(function(node1))</w:t>
        <w:br/>
        <w:br/>
        <w:br/>
        <w:br/>
        <w:t>########################################################################################################################</w:t>
        <w:br/>
        <w:t>#LinkedList_list_comprehension</w:t>
        <w:br/>
        <w:br/>
        <w:t>from functools import reduce</w:t>
        <w:br/>
        <w:t>from itertools import accumulate</w:t>
        <w:br/>
        <w:br/>
        <w:br/>
        <w:t>class Node:</w:t>
        <w:br/>
        <w:t xml:space="preserve">    def __init__(self, data):</w:t>
        <w:br/>
        <w:t xml:space="preserve">        self.data = data</w:t>
        <w:br/>
        <w:t xml:space="preserve">        self.next = None</w:t>
        <w:br/>
        <w:br/>
        <w:t xml:space="preserve">    def __repr__(self):</w:t>
        <w:br/>
        <w:t xml:space="preserve">        return str(self.data)</w:t>
        <w:br/>
        <w:br/>
        <w:t xml:space="preserve">    def __iter__(self):</w:t>
        <w:br/>
        <w:t xml:space="preserve">        self.current = self</w:t>
        <w:br/>
        <w:t xml:space="preserve">        return self</w:t>
        <w:br/>
        <w:br/>
        <w:t xml:space="preserve">    def __next__(self):</w:t>
        <w:br/>
        <w:t xml:space="preserve">        if self.current is None:</w:t>
        <w:br/>
        <w:t xml:space="preserve">            raise StopIteration</w:t>
        <w:br/>
        <w:t xml:space="preserve">        else:</w:t>
        <w:br/>
        <w:t xml:space="preserve">            tmp = self.current</w:t>
        <w:br/>
        <w:t xml:space="preserve">            self.current = self.current.next</w:t>
        <w:br/>
        <w:t xml:space="preserve">            return tmp</w:t>
        <w:br/>
        <w:br/>
        <w:br/>
        <w:t>def function(node_list):</w:t>
        <w:br/>
        <w:t xml:space="preserve">    filtered_list = [node.data for (idx, node) in enumerate(node_list) if idx % 2 == 0]</w:t>
        <w:br/>
        <w:t xml:space="preserve">    total = 0</w:t>
        <w:br/>
        <w:t xml:space="preserve">    scanned = [total := total + x for x in filtered_list]</w:t>
        <w:br/>
        <w:t xml:space="preserve">    return scanned[-1]</w:t>
        <w:br/>
        <w:br/>
        <w:br/>
        <w:t>node1 = Node(2)</w:t>
        <w:br/>
        <w:t>node2 = Node(5)</w:t>
        <w:br/>
        <w:t>node3 = Node(7)</w:t>
        <w:br/>
        <w:t>node4 = Node(4)</w:t>
        <w:br/>
        <w:t>node5 = Node(1)</w:t>
        <w:br/>
        <w:t>node6 = Node(3)</w:t>
        <w:br/>
        <w:t>node7 = Node(6)</w:t>
        <w:br/>
        <w:t>node1.next = node2</w:t>
        <w:br/>
        <w:t>node2.next = node3</w:t>
        <w:br/>
        <w:t>node3.next = node4</w:t>
        <w:br/>
        <w:t>node4.next = node5</w:t>
        <w:br/>
        <w:t>node5.next = node6</w:t>
        <w:br/>
        <w:t>node6.next = node7</w:t>
        <w:br/>
        <w:t>print(function(node1))</w:t>
        <w:br/>
        <w:br/>
        <w:br/>
        <w:br/>
        <w:t>########################################################################################################################</w:t>
        <w:br/>
        <w:t>#LinkedList_recursive</w:t>
        <w:br/>
        <w:br/>
        <w:t>class Node:</w:t>
        <w:br/>
        <w:t xml:space="preserve">    def __init__(self, data):</w:t>
        <w:br/>
        <w:t xml:space="preserve">        self.data = data</w:t>
        <w:br/>
        <w:t xml:space="preserve">        self.next = None</w:t>
        <w:br/>
        <w:br/>
        <w:t xml:space="preserve">    def __repr__(self):</w:t>
        <w:br/>
        <w:t xml:space="preserve">        return str(self.data)</w:t>
        <w:br/>
        <w:br/>
        <w:br/>
        <w:t>def function(node_list, odd=False):</w:t>
        <w:br/>
        <w:t xml:space="preserve">    if node_list is None:</w:t>
        <w:br/>
        <w:t xml:space="preserve">        return 0</w:t>
        <w:br/>
        <w:t xml:space="preserve">    if not odd:</w:t>
        <w:br/>
        <w:t xml:space="preserve">        return node_list.data + function(node_list.next, True)</w:t>
        <w:br/>
        <w:t xml:space="preserve">    else:</w:t>
        <w:br/>
        <w:t xml:space="preserve">        return function(node_list.next, False)</w:t>
        <w:br/>
        <w:br/>
        <w:br/>
        <w:t>node1 = Node(2)</w:t>
        <w:br/>
        <w:t>node2 = Node(5)</w:t>
        <w:br/>
        <w:t>node3 = Node(7)</w:t>
        <w:br/>
        <w:t>node4 = Node(4)</w:t>
        <w:br/>
        <w:t>node5 = Node(1)</w:t>
        <w:br/>
        <w:t>node6 = Node(3)</w:t>
        <w:br/>
        <w:t>node7 = Node(6)</w:t>
        <w:br/>
        <w:t>node1.next = node2</w:t>
        <w:br/>
        <w:t>node2.next = node3</w:t>
        <w:br/>
        <w:t>node3.next = node4</w:t>
        <w:br/>
        <w:t>node4.next = node5</w:t>
        <w:br/>
        <w:t>node5.next = node6</w:t>
        <w:br/>
        <w:t>node6.next = node7</w:t>
        <w:br/>
        <w:t>print(function(node1))</w:t>
        <w:br/>
        <w:br/>
        <w:br/>
        <w:br/>
        <w:t>########################################################################################################################</w:t>
        <w:br/>
        <w:t>#max_higher_order</w:t>
        <w:br/>
        <w:br/>
        <w:t>from functools import reduce</w:t>
        <w:br/>
        <w:br/>
        <w:br/>
        <w:t>def function(array_data):</w:t>
        <w:br/>
        <w:t xml:space="preserve">    return reduce(lambda x, y: x if x &gt;= y else y, array_data)</w:t>
        <w:br/>
        <w:br/>
        <w:br/>
        <w:t>print(function([0, 5, 2]))</w:t>
        <w:br/>
        <w:br/>
        <w:br/>
        <w:br/>
        <w:t>########################################################################################################################</w:t>
        <w:br/>
        <w:t>#max_iterative</w:t>
        <w:br/>
        <w:br/>
        <w:t>def function(array_data):</w:t>
        <w:br/>
        <w:t xml:space="preserve">    if len(array_data) == 0:</w:t>
        <w:br/>
        <w:t xml:space="preserve">        return None</w:t>
        <w:br/>
        <w:br/>
        <w:t xml:space="preserve">    max_value = array_data[0]</w:t>
        <w:br/>
        <w:t xml:space="preserve">    for value in array_data:</w:t>
        <w:br/>
        <w:t xml:space="preserve">        if value &gt; max_value:</w:t>
        <w:br/>
        <w:t xml:space="preserve">            max_value = value</w:t>
        <w:br/>
        <w:t xml:space="preserve">    return max_value</w:t>
        <w:br/>
        <w:br/>
        <w:br/>
        <w:t>print(function([0, 5, 2]))</w:t>
        <w:br/>
        <w:br/>
        <w:br/>
        <w:br/>
        <w:t>########################################################################################################################</w:t>
        <w:br/>
        <w:t>#max_list_comprehension</w:t>
        <w:br/>
        <w:br/>
        <w:t>from functools import reduce</w:t>
        <w:br/>
        <w:br/>
        <w:br/>
        <w:t>def function(array_data):</w:t>
        <w:br/>
        <w:t xml:space="preserve">    max_value = array_data[0]</w:t>
        <w:br/>
        <w:t xml:space="preserve">    scanned = [max_value := x for x in array_data if x &gt; max_value]</w:t>
        <w:br/>
        <w:t xml:space="preserve">    return scanned[-1]</w:t>
        <w:br/>
        <w:br/>
        <w:br/>
        <w:t>print(function([0, 5, 2]))</w:t>
        <w:br/>
        <w:br/>
        <w:br/>
        <w:br/>
        <w:t>########################################################################################################################</w:t>
        <w:br/>
        <w:t>#max_recursive</w:t>
        <w:br/>
        <w:br/>
        <w:t>def function(array_data, current=None):</w:t>
        <w:br/>
        <w:t xml:space="preserve">    if len(array_data) == 0:</w:t>
        <w:br/>
        <w:t xml:space="preserve">        return current</w:t>
        <w:br/>
        <w:t xml:space="preserve">    elif current is None:</w:t>
        <w:br/>
        <w:t xml:space="preserve">        return function(array_data[1:], array_data[0])</w:t>
        <w:br/>
        <w:t xml:space="preserve">    elif current &gt;= array_data[0]:</w:t>
        <w:br/>
        <w:t xml:space="preserve">        return function(array_data[1:], current)</w:t>
        <w:br/>
        <w:t xml:space="preserve">    else:</w:t>
        <w:br/>
        <w:t xml:space="preserve">        return function(array_data[1:], array_data[0])</w:t>
        <w:br/>
        <w:br/>
        <w:br/>
        <w:t>print(function([0, 5, 2]))</w:t>
        <w:br/>
        <w:br/>
        <w:br/>
        <w:br/>
        <w:t>########################################################################################################################</w:t>
        <w:br/>
        <w:t>#node_higher_order</w:t>
        <w:br/>
        <w:br/>
        <w:t>from itertools import product</w:t>
        <w:br/>
        <w:t>from functools import reduce</w:t>
        <w:br/>
        <w:br/>
        <w:br/>
        <w:t>class Node:</w:t>
        <w:br/>
        <w:t xml:space="preserve">    def __init__(self, value):</w:t>
        <w:br/>
        <w:t xml:space="preserve">        self.value = value</w:t>
        <w:br/>
        <w:t xml:space="preserve">        self.left = None</w:t>
        <w:br/>
        <w:t xml:space="preserve">        self.right = None</w:t>
        <w:br/>
        <w:br/>
        <w:t xml:space="preserve">    def pre_order_iter(self):</w:t>
        <w:br/>
        <w:t xml:space="preserve">        result = [self]</w:t>
        <w:br/>
        <w:t xml:space="preserve">        if self.left is not None:</w:t>
        <w:br/>
        <w:t xml:space="preserve">            left = self.left.pre_order_iter()</w:t>
        <w:br/>
        <w:t xml:space="preserve">            result = result + left</w:t>
        <w:br/>
        <w:t xml:space="preserve">        if self.right is not None:</w:t>
        <w:br/>
        <w:t xml:space="preserve">            right = self.right.pre_order_iter()</w:t>
        <w:br/>
        <w:t xml:space="preserve">            result = result + right</w:t>
        <w:br/>
        <w:t xml:space="preserve">        return result</w:t>
        <w:br/>
        <w:br/>
        <w:br/>
        <w:t>def function(node):</w:t>
        <w:br/>
        <w:t xml:space="preserve">    duos = product(node.pre_order_iter(), node.pre_order_iter())</w:t>
        <w:br/>
        <w:t xml:space="preserve">    multiplies = map(lambda x: x[0].value * x[1].value, duos)</w:t>
        <w:br/>
        <w:t xml:space="preserve">    return reduce(lambda x, y: x + y, multiplies)</w:t>
        <w:br/>
        <w:br/>
        <w:br/>
        <w:t>n = Node(2)</w:t>
        <w:br/>
        <w:t>n.left = Node(1)</w:t>
        <w:br/>
        <w:t>n.right = Node(3)</w:t>
        <w:br/>
        <w:t>print(function(n))</w:t>
        <w:br/>
        <w:br/>
        <w:br/>
        <w:br/>
        <w:t>########################################################################################################################</w:t>
        <w:br/>
        <w:t>#node_iterative</w:t>
        <w:br/>
        <w:br/>
        <w:t>class Node:</w:t>
        <w:br/>
        <w:t xml:space="preserve">    def __init__(self, value):</w:t>
        <w:br/>
        <w:t xml:space="preserve">        self.value = value</w:t>
        <w:br/>
        <w:t xml:space="preserve">        self.left = None</w:t>
        <w:br/>
        <w:t xml:space="preserve">        self.right = None</w:t>
        <w:br/>
        <w:br/>
        <w:t xml:space="preserve">    def pre_order_iter(self):</w:t>
        <w:br/>
        <w:t xml:space="preserve">        stack = []</w:t>
        <w:br/>
        <w:t xml:space="preserve">        result = []</w:t>
        <w:br/>
        <w:t xml:space="preserve">        stack.append(self)</w:t>
        <w:br/>
        <w:br/>
        <w:t xml:space="preserve">        while len(stack) != 0:</w:t>
        <w:br/>
        <w:t xml:space="preserve">            node = stack.pop()</w:t>
        <w:br/>
        <w:t xml:space="preserve">            result.append(node)</w:t>
        <w:br/>
        <w:br/>
        <w:t xml:space="preserve">            if node.right is not None:</w:t>
        <w:br/>
        <w:t xml:space="preserve">                stack.append(node.right)</w:t>
        <w:br/>
        <w:br/>
        <w:t xml:space="preserve">            if node.left is not None:</w:t>
        <w:br/>
        <w:t xml:space="preserve">                stack.append(node.left)</w:t>
        <w:br/>
        <w:br/>
        <w:t xml:space="preserve">        return result</w:t>
        <w:br/>
        <w:br/>
        <w:br/>
        <w:t>def function(node):</w:t>
        <w:br/>
        <w:t xml:space="preserve">    result = 0</w:t>
        <w:br/>
        <w:t xml:space="preserve">    for current1 in node.pre_order_iter():</w:t>
        <w:br/>
        <w:t xml:space="preserve">        for current2 in node.pre_order_iter():</w:t>
        <w:br/>
        <w:t xml:space="preserve">            result += current1.value * current2.value</w:t>
        <w:br/>
        <w:t xml:space="preserve">    return result</w:t>
        <w:br/>
        <w:br/>
        <w:br/>
        <w:t>n = Node(2)</w:t>
        <w:br/>
        <w:t>n.left = Node(1)</w:t>
        <w:br/>
        <w:t>n.right = Node(3)</w:t>
        <w:br/>
        <w:t>print(function(n))</w:t>
        <w:br/>
        <w:br/>
        <w:br/>
        <w:br/>
        <w:t>########################################################################################################################</w:t>
        <w:br/>
        <w:t>#node_list_comprehension</w:t>
        <w:br/>
        <w:br/>
        <w:t>class Node:</w:t>
        <w:br/>
        <w:t xml:space="preserve">    def __init__(self, value):</w:t>
        <w:br/>
        <w:t xml:space="preserve">        self.value = value</w:t>
        <w:br/>
        <w:t xml:space="preserve">        self.left = None</w:t>
        <w:br/>
        <w:t xml:space="preserve">        self.right = None</w:t>
        <w:br/>
        <w:br/>
        <w:t xml:space="preserve">    def pre_order_iter(self):</w:t>
        <w:br/>
        <w:t xml:space="preserve">        result = [self]</w:t>
        <w:br/>
        <w:t xml:space="preserve">        if self.left is not None:</w:t>
        <w:br/>
        <w:t xml:space="preserve">            left = self.left.pre_order_iter()</w:t>
        <w:br/>
        <w:t xml:space="preserve">            result = result + left</w:t>
        <w:br/>
        <w:t xml:space="preserve">        if self.right is not None:</w:t>
        <w:br/>
        <w:t xml:space="preserve">            right = self.right.pre_order_iter()</w:t>
        <w:br/>
        <w:t xml:space="preserve">            result = result + right</w:t>
        <w:br/>
        <w:t xml:space="preserve">        return result</w:t>
        <w:br/>
        <w:br/>
        <w:br/>
        <w:t>def function(node):</w:t>
        <w:br/>
        <w:t xml:space="preserve">    multiplies = [x.value * y.value for x in node.pre_order_iter() for y in node.pre_order_iter()]</w:t>
        <w:br/>
        <w:t xml:space="preserve">    total = 0</w:t>
        <w:br/>
        <w:t xml:space="preserve">    scanned = [total := total + x for x in multiplies]</w:t>
        <w:br/>
        <w:t xml:space="preserve">    return scanned[-1]</w:t>
        <w:br/>
        <w:br/>
        <w:br/>
        <w:t>n = Node(2)</w:t>
        <w:br/>
        <w:t>n.left = Node(1)</w:t>
        <w:br/>
        <w:t>n.right = Node(3)</w:t>
        <w:br/>
        <w:t>print(function(n))</w:t>
        <w:br/>
        <w:br/>
        <w:br/>
        <w:br/>
        <w:t>########################################################################################################################</w:t>
        <w:br/>
        <w:t>#node_recursive</w:t>
        <w:br/>
        <w:br/>
        <w:t>class Node:</w:t>
        <w:br/>
        <w:t xml:space="preserve">    def __init__(self, value):</w:t>
        <w:br/>
        <w:t xml:space="preserve">        self.value = value</w:t>
        <w:br/>
        <w:t xml:space="preserve">        self.left = None</w:t>
        <w:br/>
        <w:t xml:space="preserve">        self.right = None</w:t>
        <w:br/>
        <w:br/>
        <w:t xml:space="preserve">    def pre_order_iter(self):</w:t>
        <w:br/>
        <w:t xml:space="preserve">        result = []</w:t>
        <w:br/>
        <w:t xml:space="preserve">        result.append(self)</w:t>
        <w:br/>
        <w:t xml:space="preserve">        if self.left is not None:</w:t>
        <w:br/>
        <w:t xml:space="preserve">            left = self.left.pre_order_iter()</w:t>
        <w:br/>
        <w:t xml:space="preserve">            result = result + left</w:t>
        <w:br/>
        <w:t xml:space="preserve">        if self.right is not None:</w:t>
        <w:br/>
        <w:t xml:space="preserve">            right = self.right.pre_order_iter()</w:t>
        <w:br/>
        <w:t xml:space="preserve">            result = result + right</w:t>
        <w:br/>
        <w:t xml:space="preserve">        return result</w:t>
        <w:br/>
        <w:br/>
        <w:br/>
        <w:t>def helper(first, second, second_len=None):</w:t>
        <w:br/>
        <w:t xml:space="preserve">    if len(first) == 0:</w:t>
        <w:br/>
        <w:t xml:space="preserve">        return []</w:t>
        <w:br/>
        <w:br/>
        <w:t xml:space="preserve">    if len(second) == 0:</w:t>
        <w:br/>
        <w:t xml:space="preserve">        return []</w:t>
        <w:br/>
        <w:br/>
        <w:t xml:space="preserve">    if second_len is None:</w:t>
        <w:br/>
        <w:t xml:space="preserve">        return helper(first, second, len(second))</w:t>
        <w:br/>
        <w:br/>
        <w:t xml:space="preserve">    result = [(first[0], second[0])]</w:t>
        <w:br/>
        <w:t xml:space="preserve">    if len(second) == second_len:</w:t>
        <w:br/>
        <w:t xml:space="preserve">        inner = helper(first, second[1:], second_len)</w:t>
        <w:br/>
        <w:t xml:space="preserve">        outer = helper(first[1:], second, second_len)</w:t>
        <w:br/>
        <w:t xml:space="preserve">        result = result + inner + outer</w:t>
        <w:br/>
        <w:t xml:space="preserve">    else:</w:t>
        <w:br/>
        <w:t xml:space="preserve">        inner = helper(first, second[1:], second_len)</w:t>
        <w:br/>
        <w:t xml:space="preserve">        result = result + inner</w:t>
        <w:br/>
        <w:t xml:space="preserve">    return result</w:t>
        <w:br/>
        <w:br/>
        <w:br/>
        <w:t>def function(powerset):</w:t>
        <w:br/>
        <w:t xml:space="preserve">    if len(powerset) == 0:</w:t>
        <w:br/>
        <w:t xml:space="preserve">        return 0</w:t>
        <w:br/>
        <w:t xml:space="preserve">    return powerset[0][0].value * powerset[0][1].value + function(powerset[1:])</w:t>
        <w:br/>
        <w:br/>
        <w:br/>
        <w:t>n = Node(2)</w:t>
        <w:br/>
        <w:t>n.left = Node(1)</w:t>
        <w:br/>
        <w:t>n.right = Node(3)</w:t>
        <w:br/>
        <w:t>print(function(helper(n.pre_order_iter(), n.pre_order_iter())))</w:t>
        <w:br/>
        <w:br/>
        <w:br/>
        <w:br/>
        <w:t>########################################################################################################################</w:t>
        <w:br/>
        <w:t>#prime_factors_higher_order</w:t>
        <w:br/>
        <w:br/>
        <w:t>def helper(number):</w:t>
        <w:br/>
        <w:t xml:space="preserve">    number_array = range(1, number + 1)</w:t>
        <w:br/>
        <w:t xml:space="preserve">    prime_array = filter(lambda x: number % x == 0, number_array)</w:t>
        <w:br/>
        <w:t xml:space="preserve">    return len(list(prime_array)) == 2</w:t>
        <w:br/>
        <w:br/>
        <w:br/>
        <w:t>def function(number):</w:t>
        <w:br/>
        <w:t xml:space="preserve">    primes = filter(helper, range(2, number + 1))</w:t>
        <w:br/>
        <w:t xml:space="preserve">    prime_factors = filter(lambda x: number % x == 0, primes)</w:t>
        <w:br/>
        <w:t xml:space="preserve">    return list(prime_factors)</w:t>
        <w:br/>
        <w:br/>
        <w:br/>
        <w:t>print(function(18))</w:t>
        <w:br/>
        <w:br/>
        <w:br/>
        <w:br/>
        <w:t>########################################################################################################################</w:t>
        <w:br/>
        <w:t>#prime_factors_iterative</w:t>
        <w:br/>
        <w:br/>
        <w:t>def helper(number):</w:t>
        <w:br/>
        <w:t xml:space="preserve">    if number == 1:</w:t>
        <w:br/>
        <w:t xml:space="preserve">        return False</w:t>
        <w:br/>
        <w:t xml:space="preserve">    for check_num in range(2, int(number / 2) + 1):</w:t>
        <w:br/>
        <w:t xml:space="preserve">        if number % check_num == 0:</w:t>
        <w:br/>
        <w:t xml:space="preserve">            return False</w:t>
        <w:br/>
        <w:t xml:space="preserve">    return True</w:t>
        <w:br/>
        <w:br/>
        <w:br/>
        <w:t>def function(number):</w:t>
        <w:br/>
        <w:t xml:space="preserve">    result = []</w:t>
        <w:br/>
        <w:t xml:space="preserve">    for idx_num in range(2, number + 1):</w:t>
        <w:br/>
        <w:t xml:space="preserve">        if helper(idx_num) and number % idx_num == 0:</w:t>
        <w:br/>
        <w:t xml:space="preserve">            result.append(idx_num)</w:t>
        <w:br/>
        <w:t xml:space="preserve">    return result</w:t>
        <w:br/>
        <w:br/>
        <w:br/>
        <w:t>print(function(18))</w:t>
        <w:br/>
        <w:br/>
        <w:br/>
        <w:br/>
        <w:t>########################################################################################################################</w:t>
        <w:br/>
        <w:t>#prime_factors_list_comprehension</w:t>
        <w:br/>
        <w:br/>
        <w:t>def helper(number):</w:t>
        <w:br/>
        <w:t xml:space="preserve">    return len([value for value in range(1, number + 1) if number % value == 0]) == 2</w:t>
        <w:br/>
        <w:br/>
        <w:br/>
        <w:t>def function(number):</w:t>
        <w:br/>
        <w:t xml:space="preserve">    return [x for x in range(2, number + 1) if helper(x) and number % x == 0]</w:t>
        <w:br/>
        <w:br/>
        <w:br/>
        <w:t>print(function(18))</w:t>
        <w:br/>
        <w:br/>
        <w:br/>
        <w:br/>
        <w:t>########################################################################################################################</w:t>
        <w:br/>
        <w:t>#prime_factors_recursive</w:t>
        <w:br/>
        <w:br/>
        <w:t>def helper(number, current=None):</w:t>
        <w:br/>
        <w:t xml:space="preserve">    if current is None:</w:t>
        <w:br/>
        <w:t xml:space="preserve">        current = int(number / 2)</w:t>
        <w:br/>
        <w:t xml:space="preserve">    if number == 1:</w:t>
        <w:br/>
        <w:t xml:space="preserve">        return False</w:t>
        <w:br/>
        <w:t xml:space="preserve">    if current == 1:</w:t>
        <w:br/>
        <w:t xml:space="preserve">        return True</w:t>
        <w:br/>
        <w:t xml:space="preserve">    if number % current == 0:</w:t>
        <w:br/>
        <w:t xml:space="preserve">        return False</w:t>
        <w:br/>
        <w:t xml:space="preserve">    return helper(number, current - 1)</w:t>
        <w:br/>
        <w:br/>
        <w:br/>
        <w:t>def function(number, current=None):</w:t>
        <w:br/>
        <w:t xml:space="preserve">    if current is None:</w:t>
        <w:br/>
        <w:t xml:space="preserve">        return function(number, 2)</w:t>
        <w:br/>
        <w:br/>
        <w:t xml:space="preserve">    elif number == current and number % current == 0:</w:t>
        <w:br/>
        <w:t xml:space="preserve">        return [current]</w:t>
        <w:br/>
        <w:br/>
        <w:t xml:space="preserve">    elif number &lt;= current:</w:t>
        <w:br/>
        <w:t xml:space="preserve">        return []</w:t>
        <w:br/>
        <w:br/>
        <w:t xml:space="preserve">    elif not helper(current):</w:t>
        <w:br/>
        <w:t xml:space="preserve">        return function(number, current + 1)</w:t>
        <w:br/>
        <w:br/>
        <w:t xml:space="preserve">    elif number % current == 0:</w:t>
        <w:br/>
        <w:t xml:space="preserve">        return [current] + function(number / current, current + 1)</w:t>
        <w:br/>
        <w:br/>
        <w:t xml:space="preserve">    else:</w:t>
        <w:br/>
        <w:t xml:space="preserve">        return function(number, current + 1)</w:t>
        <w:br/>
        <w:br/>
        <w:br/>
        <w:t>print(function(18))</w:t>
        <w:br/>
        <w:br/>
        <w:br/>
        <w:br/>
        <w:t>########################################################################################################################</w:t>
        <w:br/>
        <w:t>#quad_mul_higher_order</w:t>
        <w:br/>
        <w:br/>
        <w:t>from functools import reduce</w:t>
        <w:br/>
        <w:br/>
        <w:br/>
        <w:t>def function(n):</w:t>
        <w:br/>
        <w:t xml:space="preserve">    array_data = map(lambda x: x ** 2, range(1, n + 1))</w:t>
        <w:br/>
        <w:t xml:space="preserve">    return reduce(lambda x, y: x * y, array_data)</w:t>
        <w:br/>
        <w:br/>
        <w:br/>
        <w:t>print(function(3))</w:t>
        <w:br/>
        <w:br/>
        <w:br/>
        <w:br/>
        <w:t>########################################################################################################################</w:t>
        <w:br/>
        <w:t>#quad_mul_iterative</w:t>
        <w:br/>
        <w:br/>
        <w:t>def function(n):</w:t>
        <w:br/>
        <w:t xml:space="preserve">    array_data = []</w:t>
        <w:br/>
        <w:t xml:space="preserve">    for i in range(1, n + 1):</w:t>
        <w:br/>
        <w:t xml:space="preserve">        array_data.append(i ** 2)</w:t>
        <w:br/>
        <w:t xml:space="preserve">    result = 1</w:t>
        <w:br/>
        <w:t xml:space="preserve">    for value in array_data:</w:t>
        <w:br/>
        <w:t xml:space="preserve">        result *= value</w:t>
        <w:br/>
        <w:t xml:space="preserve">    return result</w:t>
        <w:br/>
        <w:br/>
        <w:br/>
        <w:t>print(function(3))</w:t>
        <w:br/>
        <w:br/>
        <w:br/>
        <w:br/>
        <w:t>########################################################################################################################</w:t>
        <w:br/>
        <w:t>#quad_mul_list_comprehension</w:t>
        <w:br/>
        <w:br/>
        <w:t>from functools import reduce</w:t>
        <w:br/>
        <w:br/>
        <w:br/>
        <w:t>def function(n):</w:t>
        <w:br/>
        <w:t xml:space="preserve">    array_data = [x**2 for x in range(1, n + 1)]</w:t>
        <w:br/>
        <w:t xml:space="preserve">    total = 1</w:t>
        <w:br/>
        <w:t xml:space="preserve">    scanned = [total := total * x for x in array_data]</w:t>
        <w:br/>
        <w:t xml:space="preserve">    return scanned[-1]</w:t>
        <w:br/>
        <w:br/>
        <w:br/>
        <w:t>print(function(3))</w:t>
        <w:br/>
        <w:br/>
        <w:br/>
        <w:br/>
        <w:t>########################################################################################################################</w:t>
        <w:br/>
        <w:t>#quad_mul_recursive</w:t>
        <w:br/>
        <w:br/>
        <w:t>def function(n):</w:t>
        <w:br/>
        <w:t xml:space="preserve">    if n == 1:</w:t>
        <w:br/>
        <w:t xml:space="preserve">        return 1</w:t>
        <w:br/>
        <w:t xml:space="preserve">    return n ** 2 * function(n - 1)</w:t>
        <w:br/>
        <w:br/>
        <w:br/>
        <w:t>print(function(3))</w:t>
        <w:br/>
        <w:br/>
        <w:br/>
        <w:br/>
        <w:t>########################################################################################################################</w:t>
        <w:br/>
        <w:t>#Store_higher_order</w:t>
        <w:br/>
        <w:br/>
        <w:t>from itertools import product</w:t>
        <w:br/>
        <w:br/>
        <w:br/>
        <w:t>class Store:</w:t>
        <w:br/>
        <w:t xml:space="preserve">    id = 0</w:t>
        <w:br/>
        <w:br/>
        <w:t xml:space="preserve">    def __init__(self, name, city):</w:t>
        <w:br/>
        <w:t xml:space="preserve">        self.name = name</w:t>
        <w:br/>
        <w:t xml:space="preserve">        self.city = city</w:t>
        <w:br/>
        <w:t xml:space="preserve">        self.orders = []</w:t>
        <w:br/>
        <w:t xml:space="preserve">        self.id = Store.id</w:t>
        <w:br/>
        <w:t xml:space="preserve">        Store.id += 1</w:t>
        <w:br/>
        <w:br/>
        <w:t xml:space="preserve">    def add_order(self, order_id):</w:t>
        <w:br/>
        <w:t xml:space="preserve">        self.orders.append(order_id)</w:t>
        <w:br/>
        <w:br/>
        <w:t xml:space="preserve">    def __repr__(self):</w:t>
        <w:br/>
        <w:t xml:space="preserve">        return str(self.id)</w:t>
        <w:br/>
        <w:br/>
        <w:br/>
        <w:t>class Order:</w:t>
        <w:br/>
        <w:t xml:space="preserve">    id = 0</w:t>
        <w:br/>
        <w:br/>
        <w:t xml:space="preserve">    def __init__(self, product_name, number, price):</w:t>
        <w:br/>
        <w:t xml:space="preserve">        self.product_name = product_name</w:t>
        <w:br/>
        <w:t xml:space="preserve">        self.magnitude = number</w:t>
        <w:br/>
        <w:t xml:space="preserve">        self.price = price</w:t>
        <w:br/>
        <w:t xml:space="preserve">        self.id = Order.id</w:t>
        <w:br/>
        <w:t xml:space="preserve">        Order.id += 1</w:t>
        <w:br/>
        <w:br/>
        <w:t xml:space="preserve">    def __repr__(self):</w:t>
        <w:br/>
        <w:t xml:space="preserve">        return str(self.id)</w:t>
        <w:br/>
        <w:br/>
        <w:br/>
        <w:t>def function(store_array, order_array):</w:t>
        <w:br/>
        <w:t xml:space="preserve">    selected_stores = filter(lambda x: x.name == "Edeka", store_array)</w:t>
        <w:br/>
        <w:t xml:space="preserve">    selected_orders = filter(lambda x: x.product_name == "sour cream", order_array)</w:t>
        <w:br/>
        <w:t xml:space="preserve">    selected_product = product(selected_stores, selected_orders)</w:t>
        <w:br/>
        <w:t xml:space="preserve">    selected_stores_with_products = filter(lambda tuple: tuple[1].id in tuple[0].orders, selected_product)</w:t>
        <w:br/>
        <w:t xml:space="preserve">    return list(map(lambda x: x[0], selected_stores_with_products))</w:t>
        <w:br/>
        <w:br/>
        <w:br/>
        <w:t>store_array = []</w:t>
        <w:br/>
        <w:t>store_array.append(Store("Edeka", "Leipzig"))</w:t>
        <w:br/>
        <w:t>store_array.append(Store("Rewe", "MÃ¼nchen"))</w:t>
        <w:br/>
        <w:t>store_array.append(Store("Lidl", "Leipzig"))</w:t>
        <w:br/>
        <w:t>store_array.append(Store("Edeka", "Berlin"))</w:t>
        <w:br/>
        <w:br/>
        <w:t>order_array = []</w:t>
        <w:br/>
        <w:t>order_array.append(Order("sour cream", 100, 0.9))</w:t>
        <w:br/>
        <w:t>order_array.append(Order("cheese", 230, 1.2))</w:t>
        <w:br/>
        <w:t>order_array.append(Order("apples", 40, 0.5))</w:t>
        <w:br/>
        <w:t>order_array.append(Order("potatoes", 2000, 0.2))</w:t>
        <w:br/>
        <w:t>order_array.append(Order("pans", 10, 10.9))</w:t>
        <w:br/>
        <w:br/>
        <w:t>store_array[0].add_order(0)</w:t>
        <w:br/>
        <w:t>store_array[0].add_order(2)</w:t>
        <w:br/>
        <w:t>store_array[0].add_order(4)</w:t>
        <w:br/>
        <w:t>store_array[1].add_order(1)</w:t>
        <w:br/>
        <w:t>store_array[1].add_order(3)</w:t>
        <w:br/>
        <w:t>store_array[2].add_order(2)</w:t>
        <w:br/>
        <w:t>store_array[2].add_order(0)</w:t>
        <w:br/>
        <w:t>store_array[2].add_order(1)</w:t>
        <w:br/>
        <w:t>store_array[3].add_order(0)</w:t>
        <w:br/>
        <w:br/>
        <w:t>print(function(store_array, order_array))</w:t>
        <w:br/>
        <w:br/>
        <w:br/>
        <w:br/>
        <w:t>########################################################################################################################</w:t>
        <w:br/>
        <w:t>#Store_iterative</w:t>
        <w:br/>
        <w:br/>
        <w:t>from itertools import product</w:t>
        <w:br/>
        <w:br/>
        <w:br/>
        <w:t>class Store:</w:t>
        <w:br/>
        <w:t xml:space="preserve">    id = 0</w:t>
        <w:br/>
        <w:br/>
        <w:t xml:space="preserve">    def __init__(self, name, city):</w:t>
        <w:br/>
        <w:t xml:space="preserve">        self.name = name</w:t>
        <w:br/>
        <w:t xml:space="preserve">        self.city = city</w:t>
        <w:br/>
        <w:t xml:space="preserve">        self.orders = []</w:t>
        <w:br/>
        <w:t xml:space="preserve">        self.id = Store.id</w:t>
        <w:br/>
        <w:t xml:space="preserve">        Store.id += 1</w:t>
        <w:br/>
        <w:br/>
        <w:t xml:space="preserve">    def add_order(self, order_id):</w:t>
        <w:br/>
        <w:t xml:space="preserve">        self.orders.append(order_id)</w:t>
        <w:br/>
        <w:br/>
        <w:t xml:space="preserve">    def __repr__(self):</w:t>
        <w:br/>
        <w:t xml:space="preserve">        return str(self.id)</w:t>
        <w:br/>
        <w:br/>
        <w:br/>
        <w:t>class Order:</w:t>
        <w:br/>
        <w:t xml:space="preserve">    id = 0</w:t>
        <w:br/>
        <w:br/>
        <w:t xml:space="preserve">    def __init__(self, product_name, number, price):</w:t>
        <w:br/>
        <w:t xml:space="preserve">        self.product_name = product_name</w:t>
        <w:br/>
        <w:t xml:space="preserve">        self.magnitude = number</w:t>
        <w:br/>
        <w:t xml:space="preserve">        self.price = price</w:t>
        <w:br/>
        <w:t xml:space="preserve">        self.id = Order.id</w:t>
        <w:br/>
        <w:t xml:space="preserve">        Order.id += 1</w:t>
        <w:br/>
        <w:br/>
        <w:t xml:space="preserve">    def __repr__(self):</w:t>
        <w:br/>
        <w:t xml:space="preserve">        return str(self.id)</w:t>
        <w:br/>
        <w:br/>
        <w:br/>
        <w:t>def function(store_array, order_array):</w:t>
        <w:br/>
        <w:t xml:space="preserve">    stores = []</w:t>
        <w:br/>
        <w:t xml:space="preserve">    for store in store_array:</w:t>
        <w:br/>
        <w:t xml:space="preserve">        if store.name == "Edeka":</w:t>
        <w:br/>
        <w:t xml:space="preserve">            stores.append(store)</w:t>
        <w:br/>
        <w:br/>
        <w:t xml:space="preserve">    orders = []</w:t>
        <w:br/>
        <w:t xml:space="preserve">    for order in order_array:</w:t>
        <w:br/>
        <w:t xml:space="preserve">        if order.product_name == "sour cream":</w:t>
        <w:br/>
        <w:t xml:space="preserve">            orders.append(order)</w:t>
        <w:br/>
        <w:br/>
        <w:t xml:space="preserve">    result = []</w:t>
        <w:br/>
        <w:t xml:space="preserve">    for store in stores:</w:t>
        <w:br/>
        <w:t xml:space="preserve">        for order in orders:</w:t>
        <w:br/>
        <w:t xml:space="preserve">            if order.id in store.orders:</w:t>
        <w:br/>
        <w:t xml:space="preserve">                result.append(store)</w:t>
        <w:br/>
        <w:br/>
        <w:t xml:space="preserve">    return result</w:t>
        <w:br/>
        <w:br/>
        <w:br/>
        <w:t>store_array = []</w:t>
        <w:br/>
        <w:t>store_array.append(Store("Edeka", "Leipzig"))</w:t>
        <w:br/>
        <w:t>store_array.append(Store("Rewe", "MÃ¼nchen"))</w:t>
        <w:br/>
        <w:t>store_array.append(Store("Lidl", "Leipzig"))</w:t>
        <w:br/>
        <w:t>store_array.append(Store("Edeka", "Berlin"))</w:t>
        <w:br/>
        <w:br/>
        <w:t>order_array = []</w:t>
        <w:br/>
        <w:t>order_array.append(Order("sour cream", 100, 0.9))</w:t>
        <w:br/>
        <w:t>order_array.append(Order("cheese", 230, 1.2))</w:t>
        <w:br/>
        <w:t>order_array.append(Order("apples", 40, 0.5))</w:t>
        <w:br/>
        <w:t>order_array.append(Order("potatoes", 2000, 0.2))</w:t>
        <w:br/>
        <w:t>order_array.append(Order("pans", 10, 10.9))</w:t>
        <w:br/>
        <w:br/>
        <w:t>store_array[0].add_order(0)</w:t>
        <w:br/>
        <w:t>store_array[0].add_order(2)</w:t>
        <w:br/>
        <w:t>store_array[0].add_order(4)</w:t>
        <w:br/>
        <w:t>store_array[1].add_order(1)</w:t>
        <w:br/>
        <w:t>store_array[1].add_order(3)</w:t>
        <w:br/>
        <w:t>store_array[2].add_order(2)</w:t>
        <w:br/>
        <w:t>store_array[2].add_order(0)</w:t>
        <w:br/>
        <w:t>store_array[2].add_order(1)</w:t>
        <w:br/>
        <w:t>store_array[3].add_order(0)</w:t>
        <w:br/>
        <w:br/>
        <w:t>print(function(store_array, order_array))</w:t>
        <w:br/>
        <w:br/>
        <w:br/>
        <w:br/>
        <w:t>########################################################################################################################</w:t>
        <w:br/>
        <w:t>#Store_list_comprehension</w:t>
        <w:br/>
        <w:br/>
        <w:t>from itertools import product</w:t>
        <w:br/>
        <w:br/>
        <w:br/>
        <w:t>class Store:</w:t>
        <w:br/>
        <w:t xml:space="preserve">    id = 0</w:t>
        <w:br/>
        <w:br/>
        <w:t xml:space="preserve">    def __init__(self, name, city):</w:t>
        <w:br/>
        <w:t xml:space="preserve">        self.name = name</w:t>
        <w:br/>
        <w:t xml:space="preserve">        self.city = city</w:t>
        <w:br/>
        <w:t xml:space="preserve">        self.orders = []</w:t>
        <w:br/>
        <w:t xml:space="preserve">        self.id = Store.id</w:t>
        <w:br/>
        <w:t xml:space="preserve">        Store.id += 1</w:t>
        <w:br/>
        <w:br/>
        <w:t xml:space="preserve">    def add_order(self, order_id):</w:t>
        <w:br/>
        <w:t xml:space="preserve">        self.orders.append(order_id)</w:t>
        <w:br/>
        <w:br/>
        <w:t xml:space="preserve">    def __repr__(self):</w:t>
        <w:br/>
        <w:t xml:space="preserve">        return str(self.id)</w:t>
        <w:br/>
        <w:br/>
        <w:br/>
        <w:t>class Order:</w:t>
        <w:br/>
        <w:t xml:space="preserve">    id = 0</w:t>
        <w:br/>
        <w:br/>
        <w:t xml:space="preserve">    def __init__(self, product_name, number, price):</w:t>
        <w:br/>
        <w:t xml:space="preserve">        self.product_name = product_name</w:t>
        <w:br/>
        <w:t xml:space="preserve">        self.magnitude = number</w:t>
        <w:br/>
        <w:t xml:space="preserve">        self.price = price</w:t>
        <w:br/>
        <w:t xml:space="preserve">        self.id = Order.id</w:t>
        <w:br/>
        <w:t xml:space="preserve">        Order.id += 1</w:t>
        <w:br/>
        <w:br/>
        <w:t xml:space="preserve">    def __repr__(self):</w:t>
        <w:br/>
        <w:t xml:space="preserve">        return str(self.id)</w:t>
        <w:br/>
        <w:br/>
        <w:br/>
        <w:t>def function(store_array, order_array):</w:t>
        <w:br/>
        <w:t xml:space="preserve">    selected_stores = [store for store in store_array if store.name == "Edeka"]</w:t>
        <w:br/>
        <w:t xml:space="preserve">    selected_orders = [order for order in order_array if order.product_name == "sour cream"]</w:t>
        <w:br/>
        <w:t xml:space="preserve">    return [store for store in selected_stores for order in selected_orders if order.id in store.orders]</w:t>
        <w:br/>
        <w:br/>
        <w:br/>
        <w:t>store_array = []</w:t>
        <w:br/>
        <w:t>store_array.append(Store("Edeka", "Leipzig"))</w:t>
        <w:br/>
        <w:t>store_array.append(Store("Rewe", "MÃ¼nchen"))</w:t>
        <w:br/>
        <w:t>store_array.append(Store("Lidl", "Leipzig"))</w:t>
        <w:br/>
        <w:t>store_array.append(Store("Edeka", "Berlin"))</w:t>
        <w:br/>
        <w:br/>
        <w:t>order_array = []</w:t>
        <w:br/>
        <w:t>order_array.append(Order("sour cream", 100, 0.9))</w:t>
        <w:br/>
        <w:t>order_array.append(Order("cheese", 230, 1.2))</w:t>
        <w:br/>
        <w:t>order_array.append(Order("apples", 40, 0.5))</w:t>
        <w:br/>
        <w:t>order_array.append(Order("potatoes", 2000, 0.2))</w:t>
        <w:br/>
        <w:t>order_array.append(Order("pans", 10, 10.9))</w:t>
        <w:br/>
        <w:br/>
        <w:t>store_array[0].add_order(0)</w:t>
        <w:br/>
        <w:t>store_array[0].add_order(2)</w:t>
        <w:br/>
        <w:t>store_array[0].add_order(4)</w:t>
        <w:br/>
        <w:t>store_array[1].add_order(1)</w:t>
        <w:br/>
        <w:t>store_array[1].add_order(3)</w:t>
        <w:br/>
        <w:t>store_array[2].add_order(2)</w:t>
        <w:br/>
        <w:t>store_array[2].add_order(0)</w:t>
        <w:br/>
        <w:t>store_array[2].add_order(1)</w:t>
        <w:br/>
        <w:t>store_array[3].add_order(0)</w:t>
        <w:br/>
        <w:br/>
        <w:t>print(function(store_array, order_array))</w:t>
        <w:br/>
        <w:br/>
        <w:br/>
        <w:br/>
        <w:t>########################################################################################################################</w:t>
        <w:br/>
        <w:t>#Store_recursive</w:t>
        <w:br/>
        <w:br/>
        <w:t>from itertools import product</w:t>
        <w:br/>
        <w:br/>
        <w:br/>
        <w:t>class Store:</w:t>
        <w:br/>
        <w:t xml:space="preserve">    id = 0</w:t>
        <w:br/>
        <w:br/>
        <w:t xml:space="preserve">    def __init__(self, name, city):</w:t>
        <w:br/>
        <w:t xml:space="preserve">        self.name = name</w:t>
        <w:br/>
        <w:t xml:space="preserve">        self.city = city</w:t>
        <w:br/>
        <w:t xml:space="preserve">        self.orders = []</w:t>
        <w:br/>
        <w:t xml:space="preserve">        self.id = Store.id</w:t>
        <w:br/>
        <w:t xml:space="preserve">        Store.id += 1</w:t>
        <w:br/>
        <w:br/>
        <w:t xml:space="preserve">    def add_order(self, order_id):</w:t>
        <w:br/>
        <w:t xml:space="preserve">        self.orders.append(order_id)</w:t>
        <w:br/>
        <w:br/>
        <w:t xml:space="preserve">    def __repr__(self):</w:t>
        <w:br/>
        <w:t xml:space="preserve">        return str(self.id)</w:t>
        <w:br/>
        <w:br/>
        <w:br/>
        <w:t>class Order:</w:t>
        <w:br/>
        <w:t xml:space="preserve">    id = 0</w:t>
        <w:br/>
        <w:br/>
        <w:t xml:space="preserve">    def __init__(self, product_name, number, price):</w:t>
        <w:br/>
        <w:t xml:space="preserve">        self.product_name = product_name</w:t>
        <w:br/>
        <w:t xml:space="preserve">        self.magnitude = number</w:t>
        <w:br/>
        <w:t xml:space="preserve">        self.price = price</w:t>
        <w:br/>
        <w:t xml:space="preserve">        self.id = Order.id</w:t>
        <w:br/>
        <w:t xml:space="preserve">        Order.id += 1</w:t>
        <w:br/>
        <w:br/>
        <w:t xml:space="preserve">    def __repr__(self):</w:t>
        <w:br/>
        <w:t xml:space="preserve">        return str(self.id)</w:t>
        <w:br/>
        <w:br/>
        <w:t>def helper1(order_array):</w:t>
        <w:br/>
        <w:t xml:space="preserve">    if len(order_array) == 0:</w:t>
        <w:br/>
        <w:t xml:space="preserve">        return []</w:t>
        <w:br/>
        <w:t xml:space="preserve">    if order_array[0].product_name == "sour cream":</w:t>
        <w:br/>
        <w:t xml:space="preserve">        return [order_array[0]] + helper1(order_array[1:])</w:t>
        <w:br/>
        <w:t xml:space="preserve">    else:</w:t>
        <w:br/>
        <w:t xml:space="preserve">        return helper1(order_array[1:])</w:t>
        <w:br/>
        <w:br/>
        <w:br/>
        <w:t>def helper2(store, order_array):</w:t>
        <w:br/>
        <w:t xml:space="preserve">    if len(order_array) == 0:</w:t>
        <w:br/>
        <w:t xml:space="preserve">        return False</w:t>
        <w:br/>
        <w:t xml:space="preserve">    if order_array[0].id in store.orders:</w:t>
        <w:br/>
        <w:t xml:space="preserve">        return True</w:t>
        <w:br/>
        <w:t xml:space="preserve">    else:</w:t>
        <w:br/>
        <w:t xml:space="preserve">        return helper2(store, order_array[1:])</w:t>
        <w:br/>
        <w:br/>
        <w:br/>
        <w:t>def function(store_array, order_array):</w:t>
        <w:br/>
        <w:t xml:space="preserve">    if len(store_array)==0:</w:t>
        <w:br/>
        <w:t xml:space="preserve">        return []</w:t>
        <w:br/>
        <w:t xml:space="preserve">    if store_array[0].name == "Edeka":</w:t>
        <w:br/>
        <w:t xml:space="preserve">        orders = helper1(order_array)</w:t>
        <w:br/>
        <w:t xml:space="preserve">        if helper2(store_array[0], orders):</w:t>
        <w:br/>
        <w:t xml:space="preserve">            return [store_array[0]] + function(store_array[1:], order_array)</w:t>
        <w:br/>
        <w:br/>
        <w:t xml:space="preserve">    return function(store_array[1:], order_array)</w:t>
        <w:br/>
        <w:br/>
        <w:br/>
        <w:t>store_array = []</w:t>
        <w:br/>
        <w:t>store_array.append(Store("Edeka", "Leipzig"))</w:t>
        <w:br/>
        <w:t>store_array.append(Store("Rewe", "MÃ¼nchen"))</w:t>
        <w:br/>
        <w:t>store_array.append(Store("Lidl", "Leipzig"))</w:t>
        <w:br/>
        <w:t>store_array.append(Store("Edeka", "Berlin"))</w:t>
        <w:br/>
        <w:br/>
        <w:t>order_array = []</w:t>
        <w:br/>
        <w:t>order_array.append(Order("sour cream", 100, 0.9))</w:t>
        <w:br/>
        <w:t>order_array.append(Order("cheese", 230, 1.2))</w:t>
        <w:br/>
        <w:t>order_array.append(Order("apples", 40, 0.5))</w:t>
        <w:br/>
        <w:t>order_array.append(Order("potatoes", 2000, 0.2))</w:t>
        <w:br/>
        <w:t>order_array.append(Order("pans", 10, 10.9))</w:t>
        <w:br/>
        <w:br/>
        <w:t>store_array[0].add_order(0)</w:t>
        <w:br/>
        <w:t>store_array[0].add_order(2)</w:t>
        <w:br/>
        <w:t>store_array[0].add_order(4)</w:t>
        <w:br/>
        <w:t>store_array[1].add_order(1)</w:t>
        <w:br/>
        <w:t>store_array[1].add_order(3)</w:t>
        <w:br/>
        <w:t>store_array[2].add_order(2)</w:t>
        <w:br/>
        <w:t>store_array[2].add_order(0)</w:t>
        <w:br/>
        <w:t>store_array[2].add_order(1)</w:t>
        <w:br/>
        <w:t>store_array[3].add_order(0)</w:t>
        <w:br/>
        <w:br/>
        <w:t>print(function(store_array, order_array))</w:t>
        <w:br/>
        <w:br/>
        <w:br/>
        <w:br/>
        <w:t>########################################################################################################################</w:t>
        <w:br/>
        <w:t>#students_higher_order</w:t>
        <w:br/>
        <w:br/>
        <w:t>class Student:</w:t>
        <w:br/>
        <w:t xml:space="preserve">    def __init__(self, age, name):</w:t>
        <w:br/>
        <w:t xml:space="preserve">        self.age = age</w:t>
        <w:br/>
        <w:t xml:space="preserve">        self.name = name</w:t>
        <w:br/>
        <w:br/>
        <w:t xml:space="preserve">    def __repr__(self):</w:t>
        <w:br/>
        <w:t xml:space="preserve">        return str(self.name)</w:t>
        <w:br/>
        <w:br/>
        <w:br/>
        <w:t>def function(student_array):</w:t>
        <w:br/>
        <w:t xml:space="preserve">    return list(filter(lambda x: x.age &gt;= 18, student_array))</w:t>
        <w:br/>
        <w:br/>
        <w:br/>
        <w:t>students = []</w:t>
        <w:br/>
        <w:t>students.append(Student(17, "Hans"))</w:t>
        <w:br/>
        <w:t>students.append(Student(21, "Jasmin"))</w:t>
        <w:br/>
        <w:t>students.append(Student(32, "Florian"))</w:t>
        <w:br/>
        <w:t>print(function(students))</w:t>
        <w:br/>
        <w:br/>
        <w:br/>
        <w:br/>
        <w:t>########################################################################################################################</w:t>
        <w:br/>
        <w:t>#students_iterative</w:t>
        <w:br/>
        <w:br/>
        <w:t>class Student:</w:t>
        <w:br/>
        <w:t xml:space="preserve">    def __init__(self, age, name):</w:t>
        <w:br/>
        <w:t xml:space="preserve">        self.age = age</w:t>
        <w:br/>
        <w:t xml:space="preserve">        self.name = name</w:t>
        <w:br/>
        <w:br/>
        <w:t xml:space="preserve">    def __repr__(self):</w:t>
        <w:br/>
        <w:t xml:space="preserve">        return str(self.name)</w:t>
        <w:br/>
        <w:br/>
        <w:br/>
        <w:t>def function(student_array):</w:t>
        <w:br/>
        <w:t xml:space="preserve">    result = []</w:t>
        <w:br/>
        <w:t xml:space="preserve">    for student in student_array:</w:t>
        <w:br/>
        <w:t xml:space="preserve">        if student.age &gt;= 18:</w:t>
        <w:br/>
        <w:t xml:space="preserve">            result.append(student)</w:t>
        <w:br/>
        <w:t xml:space="preserve">    return result</w:t>
        <w:br/>
        <w:br/>
        <w:br/>
        <w:t>students = []</w:t>
        <w:br/>
        <w:t>students.append(Student(17, "Hans"))</w:t>
        <w:br/>
        <w:t>students.append(Student(21, "Jasmin"))</w:t>
        <w:br/>
        <w:t>students.append(Student(32, "Florian"))</w:t>
        <w:br/>
        <w:t>print(function(students))</w:t>
        <w:br/>
        <w:br/>
        <w:br/>
        <w:br/>
        <w:t>########################################################################################################################</w:t>
        <w:br/>
        <w:t>#students_list_comprehension</w:t>
        <w:br/>
        <w:br/>
        <w:t>class Student:</w:t>
        <w:br/>
        <w:t xml:space="preserve">    def __init__(self, age, name):</w:t>
        <w:br/>
        <w:t xml:space="preserve">        self.age = age</w:t>
        <w:br/>
        <w:t xml:space="preserve">        self.name = name</w:t>
        <w:br/>
        <w:br/>
        <w:t xml:space="preserve">    def __repr__(self):</w:t>
        <w:br/>
        <w:t xml:space="preserve">        return str(self.name)</w:t>
        <w:br/>
        <w:br/>
        <w:br/>
        <w:t>def function(student_array):</w:t>
        <w:br/>
        <w:t xml:space="preserve">    return [student for student in student_array if student.age &gt;= 18]</w:t>
        <w:br/>
        <w:br/>
        <w:br/>
        <w:t>students = []</w:t>
        <w:br/>
        <w:t>students.append(Student(17, "Hans"))</w:t>
        <w:br/>
        <w:t>students.append(Student(21, "Jasmin"))</w:t>
        <w:br/>
        <w:t>students.append(Student(32, "Florian"))</w:t>
        <w:br/>
        <w:t>print(function(students))</w:t>
        <w:br/>
        <w:br/>
        <w:br/>
        <w:br/>
        <w:t>########################################################################################################################</w:t>
        <w:br/>
        <w:t>#students_recursive</w:t>
        <w:br/>
        <w:br/>
        <w:t>class Student:</w:t>
        <w:br/>
        <w:t xml:space="preserve">    def __init__(self, age, name):</w:t>
        <w:br/>
        <w:t xml:space="preserve">        self.age = age</w:t>
        <w:br/>
        <w:t xml:space="preserve">        self.name = name</w:t>
        <w:br/>
        <w:br/>
        <w:t xml:space="preserve">    def __repr__(self):</w:t>
        <w:br/>
        <w:t xml:space="preserve">        return str(self.name)</w:t>
        <w:br/>
        <w:br/>
        <w:br/>
        <w:t>def function(student_array):</w:t>
        <w:br/>
        <w:t xml:space="preserve">    if len(student_array) == 0:</w:t>
        <w:br/>
        <w:t xml:space="preserve">        return []</w:t>
        <w:br/>
        <w:t xml:space="preserve">    elif student_array[0].age &gt;= 18:</w:t>
        <w:br/>
        <w:t xml:space="preserve">        return [student_array[0]] + function(student_array[1:])</w:t>
        <w:br/>
        <w:t xml:space="preserve">    else:</w:t>
        <w:br/>
        <w:t xml:space="preserve">        return function(student_array[1:])</w:t>
        <w:br/>
        <w:br/>
        <w:br/>
        <w:t>students = []</w:t>
        <w:br/>
        <w:t>students.append(Student(17, "Hans"))</w:t>
        <w:br/>
        <w:t>students.append(Student(21, "Jasmin"))</w:t>
        <w:br/>
        <w:t>students.append(Student(32, "Florian"))</w:t>
        <w:br/>
        <w:t>print(function(students))</w:t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